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3940175</wp:posOffset>
            </wp:positionH>
            <wp:positionV relativeFrom="paragraph">
              <wp:posOffset>8890</wp:posOffset>
            </wp:positionV>
            <wp:extent cx="1554480" cy="22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1"/>
        <w:jc w:val="left"/>
        <w:rPr/>
      </w:pPr>
      <w:r>
        <w:rPr>
          <w:sz w:val="150"/>
          <w:szCs w:val="150"/>
        </w:rPr>
        <w:t>{{enterprise|e}}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44"/>
          <w:szCs w:val="44"/>
          <w:lang w:val="en-US" w:eastAsia="en-US" w:bidi="ar-SA"/>
        </w:rPr>
        <w:t>{{ title|e }}</w:t>
      </w:r>
      <w:r>
        <w:rPr>
          <w:rFonts w:ascii="Calibri" w:hAnsi="Calibri"/>
          <w:sz w:val="32"/>
          <w:szCs w:val="32"/>
        </w:rPr>
        <w:br/>
      </w:r>
      <w:r>
        <w:rPr>
          <w:rFonts w:eastAsia="ＭＳ 明朝" w:cs="" w:ascii="Calibri" w:hAnsi="Calibri" w:cstheme="minorBidi" w:eastAsiaTheme="minorEastAsia"/>
          <w:color w:val="00000A"/>
          <w:sz w:val="22"/>
          <w:szCs w:val="22"/>
          <w:lang w:val="en-US" w:eastAsia="en-US" w:bidi="ar-SA"/>
        </w:rPr>
        <w:t>{{ date|datetimeformat('%B %Y') }}</w:t>
      </w:r>
    </w:p>
    <w:p>
      <w:pPr>
        <w:pStyle w:val="Confidentiality"/>
        <w:rPr/>
      </w:pPr>
      <w:r>
        <w:rPr>
          <w:b/>
          <w:bCs/>
        </w:rPr>
        <w:t>Document Confidentiality:</w:t>
      </w:r>
      <w:r>
        <w:rPr/>
        <w:t xml:space="preserve"> All information contained in the present report will remain strictly confidential. It is prohibited to copy and reproduce this document or a part of it without the expressed consent of Infobyte Security Research, even after the expiration and termination of the use of the present proposal.</w:t>
      </w:r>
      <w:r>
        <w:br w:type="page"/>
      </w:r>
    </w:p>
    <w:p>
      <w:pPr>
        <w:pStyle w:val="Confidentiality"/>
        <w:rPr/>
      </w:pPr>
      <w:r>
        <w:rPr/>
      </w:r>
    </w:p>
    <w:p>
      <w:pPr>
        <w:pStyle w:val="TOAHeading"/>
        <w:rPr/>
      </w:pPr>
      <w:r>
        <w:rPr>
          <w:rFonts w:ascii="Calibri" w:hAnsi="Calibri"/>
          <w:color w:val="666666"/>
          <w:sz w:val="32"/>
          <w:szCs w:val="32"/>
        </w:rPr>
        <w:t>Report index</w:t>
      </w:r>
    </w:p>
    <w:p>
      <w:pPr>
        <w:pStyle w:val="Contents1"/>
        <w:shd w:val="clear" w:fill="FFFFFF"/>
        <w:tabs>
          <w:tab w:val="right" w:pos="8640" w:leader="dot"/>
        </w:tabs>
        <w:rPr/>
      </w:pPr>
      <w:r>
        <w:fldChar w:fldCharType="begin"/>
      </w:r>
      <w:r>
        <w:instrText> TOC \o "1-9" \h</w:instrText>
      </w:r>
      <w:r>
        <w:fldChar w:fldCharType="separate"/>
      </w:r>
      <w:hyperlink w:anchor="__RefHeading___Toc585_1974154740">
        <w:r>
          <w:rPr>
            <w:rStyle w:val="IndexLink"/>
          </w:rPr>
          <w:t>Executive Summary</w:t>
          <w:tab/>
          <w:t>3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587_1974154740">
        <w:r>
          <w:rPr>
            <w:rStyle w:val="IndexLink"/>
          </w:rPr>
          <w:t>Summary of Findings</w:t>
          <w:tab/>
          <w:t>4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589_1974154740">
        <w:r>
          <w:rPr>
            <w:rStyle w:val="IndexLink"/>
          </w:rPr>
          <w:t>Technical Summary</w:t>
          <w:tab/>
          <w:t>5</w:t>
        </w:r>
      </w:hyperlink>
      <w:r>
        <w:fldChar w:fldCharType="end"/>
      </w:r>
    </w:p>
    <w:p>
      <w:pPr>
        <w:pStyle w:val="TOAHeading"/>
        <w:rPr>
          <w:rFonts w:ascii="Calibri" w:hAnsi="Calibri"/>
          <w:color w:val="666666"/>
          <w:sz w:val="30"/>
          <w:szCs w:val="30"/>
        </w:rPr>
      </w:pPr>
      <w:r>
        <w:rPr>
          <w:rFonts w:ascii="Calibri" w:hAnsi="Calibri"/>
          <w:color w:val="666666"/>
          <w:sz w:val="30"/>
          <w:szCs w:val="30"/>
        </w:rPr>
      </w:r>
      <w:r>
        <w:br w:type="page"/>
      </w:r>
    </w:p>
    <w:p>
      <w:pPr>
        <w:pStyle w:val="Heading1"/>
        <w:rPr/>
      </w:pPr>
      <w:bookmarkStart w:id="0" w:name="__RefHeading___Toc585_1974154740"/>
      <w:bookmarkEnd w:id="0"/>
      <w:r>
        <w:rPr>
          <w:rFonts w:eastAsia="ＭＳ ゴシック" w:cs="" w:cstheme="majorBidi" w:eastAsiaTheme="majorEastAsia"/>
          <w:b/>
          <w:bCs/>
          <w:color w:val="000000" w:themeShade="bf"/>
          <w:sz w:val="44"/>
          <w:szCs w:val="44"/>
          <w:lang w:val="en-US" w:eastAsia="en-US" w:bidi="ar-SA"/>
        </w:rPr>
        <w:t xml:space="preserve">Executive </w:t>
      </w:r>
      <w:r>
        <w:rPr>
          <w:color w:val="000000"/>
        </w:rPr>
        <w:t>Summary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5"/>
        <w:rPr/>
      </w:pPr>
      <w:r>
        <w:rPr/>
        <w:t>Targets Overview</w:t>
      </w:r>
    </w:p>
    <w:p>
      <w:pPr>
        <w:pStyle w:val="Normal"/>
        <w:spacing w:before="114" w:after="114"/>
        <w:rPr/>
      </w:pPr>
      <w:r>
        <w:rPr>
          <w:rFonts w:ascii="Calibri" w:hAnsi="Calibri"/>
          <w:color w:val="666666"/>
          <w:sz w:val="20"/>
          <w:szCs w:val="20"/>
        </w:rPr>
        <w:t>During the discovery phase of this assessment {{hosts_amount}} hosts exposing {{services_amount}} services were found.</w:t>
      </w:r>
    </w:p>
    <w:p>
      <w:pPr>
        <w:pStyle w:val="H5"/>
        <w:rPr/>
      </w:pPr>
      <w:r>
        <w:rPr/>
        <w:t>Findings Overview</w:t>
      </w:r>
    </w:p>
    <w:p>
      <w:pPr>
        <w:pStyle w:val="Normal"/>
        <w:spacing w:before="114" w:after="114"/>
        <w:rPr>
          <w:rFonts w:ascii="Calibri" w:hAnsi="Calibri"/>
        </w:rPr>
      </w:pPr>
      <w:r>
        <w:rPr>
          <w:rFonts w:ascii="Calibri" w:hAnsi="Calibri"/>
          <w:color w:val="666666"/>
          <w:sz w:val="20"/>
          <w:szCs w:val="20"/>
        </w:rPr>
        <w:t xml:space="preserve">Throughout auditing, {{vulns_amount}} issues were found in total. </w:t>
      </w:r>
    </w:p>
    <w:tbl>
      <w:tblPr>
        <w:tblW w:w="8640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trHeight w:val="447" w:hRule="atLeast"/>
        </w:trPr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33FF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{{counter_severity.critical.size}}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0000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{{counter_severity.high.size}}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9900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{{counter_severity.med.size}}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00CC33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{{counter_severity.low.size}}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66CCFF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{{counter_severity.info.size}}</w:t>
            </w:r>
          </w:p>
        </w:tc>
      </w:tr>
      <w:tr>
        <w:trPr>
          <w:trHeight w:val="309" w:hRule="atLeast"/>
        </w:trPr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ＭＳ 明朝"/>
                <w:b w:val="false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br/>
              <w:t>Critical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ＭＳ 明朝"/>
                <w:b w:val="false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>High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tcMar>
              <w:left w:w="-2" w:type="dxa"/>
            </w:tcMar>
            <w:vAlign w:val="bottom"/>
          </w:tcPr>
          <w:p>
            <w:pPr>
              <w:pStyle w:val="Vulnmed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666666"/>
                <w:sz w:val="16"/>
                <w:szCs w:val="16"/>
              </w:rPr>
            </w:pPr>
            <w:r>
              <w:rPr>
                <w:rFonts w:ascii="Calibri" w:hAnsi="Calibri"/>
                <w:b w:val="false"/>
                <w:bCs w:val="false"/>
                <w:color w:val="666666"/>
                <w:sz w:val="16"/>
                <w:szCs w:val="16"/>
              </w:rPr>
              <w:t>Medium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tcMar>
              <w:left w:w="-2" w:type="dxa"/>
            </w:tcMar>
            <w:vAlign w:val="bottom"/>
          </w:tcPr>
          <w:p>
            <w:pPr>
              <w:pStyle w:val="Vulnlow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666666"/>
                <w:sz w:val="16"/>
                <w:szCs w:val="16"/>
              </w:rPr>
            </w:pPr>
            <w:r>
              <w:rPr>
                <w:rFonts w:ascii="Calibri" w:hAnsi="Calibri"/>
                <w:b w:val="false"/>
                <w:bCs w:val="false"/>
                <w:color w:val="666666"/>
                <w:sz w:val="16"/>
                <w:szCs w:val="16"/>
              </w:rPr>
              <w:t>Low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DDDDDD" w:val="clear"/>
            <w:tcMar>
              <w:left w:w="-2" w:type="dxa"/>
            </w:tcMar>
            <w:vAlign w:val="bottom"/>
          </w:tcPr>
          <w:p>
            <w:pPr>
              <w:pStyle w:val="Vulninfo"/>
              <w:spacing w:before="0" w:after="200"/>
              <w:jc w:val="center"/>
              <w:rPr>
                <w:rFonts w:ascii="Calibri" w:hAnsi="Calibri" w:eastAsia="ＭＳ 明朝"/>
                <w:b w:val="false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>Informational</w:t>
            </w:r>
          </w:p>
        </w:tc>
      </w:tr>
    </w:tbl>
    <w:p>
      <w:pPr>
        <w:pStyle w:val="H5"/>
        <w:rPr/>
      </w:pPr>
      <w:r>
        <w:rPr/>
      </w:r>
    </w:p>
    <w:p>
      <w:pPr>
        <w:pStyle w:val="H5"/>
        <w:rPr/>
      </w:pPr>
      <w:r>
        <w:rPr/>
        <w:t>Scope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{{r scope }}</w:t>
      </w:r>
    </w:p>
    <w:p>
      <w:pPr>
        <w:pStyle w:val="H5"/>
        <w:rPr>
          <w:sz w:val="22"/>
          <w:szCs w:val="22"/>
        </w:rPr>
      </w:pPr>
      <w:r>
        <w:rPr/>
        <w:t>Objectives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{{r objectives }}</w:t>
      </w:r>
    </w:p>
    <w:p>
      <w:pPr>
        <w:pStyle w:val="H5"/>
        <w:rPr>
          <w:sz w:val="22"/>
          <w:szCs w:val="22"/>
        </w:rPr>
      </w:pPr>
      <w:r>
        <w:rPr/>
        <w:t>Summary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{{r summary }}</w:t>
      </w:r>
    </w:p>
    <w:p>
      <w:pPr>
        <w:pStyle w:val="H5"/>
        <w:rPr>
          <w:sz w:val="22"/>
          <w:szCs w:val="22"/>
        </w:rPr>
      </w:pPr>
      <w:r>
        <w:rPr/>
        <w:t>Conclusions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{{r conclusions }}</w:t>
      </w:r>
    </w:p>
    <w:p>
      <w:pPr>
        <w:pStyle w:val="H5"/>
        <w:rPr>
          <w:sz w:val="22"/>
          <w:szCs w:val="22"/>
        </w:rPr>
      </w:pPr>
      <w:r>
        <w:rPr/>
        <w:t>Recommendations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{{r recommendations }}</w:t>
      </w:r>
    </w:p>
    <w:p>
      <w:pPr>
        <w:pStyle w:val="H5"/>
        <w:rPr/>
      </w:pPr>
      <w:r>
        <w:rPr>
          <w:sz w:val="22"/>
          <w:szCs w:val="22"/>
        </w:rPr>
        <w:t>Vulnerabilities overview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{{p overview_images}}</w:t>
      </w:r>
    </w:p>
    <w:p>
      <w:pPr>
        <w:pStyle w:val="Normal"/>
        <w:rPr/>
      </w:pPr>
      <w:r>
        <w:rPr>
          <w:rFonts w:ascii="Calibri" w:hAnsi="Calibri"/>
          <w:sz w:val="22"/>
          <w:szCs w:val="22"/>
        </w:rPr>
        <w:t xml:space="preserve">{% macro severity(name) -%}{% if name == </w:t>
      </w:r>
      <w:bookmarkStart w:id="1" w:name="__DdeLink__206_432583186"/>
      <w:r>
        <w:rPr>
          <w:rFonts w:ascii="Calibri" w:hAnsi="Calibri"/>
          <w:sz w:val="22"/>
          <w:szCs w:val="22"/>
        </w:rPr>
        <w:t>"</w:t>
      </w:r>
      <w:bookmarkEnd w:id="1"/>
      <w:r>
        <w:rPr>
          <w:rFonts w:ascii="Calibri" w:hAnsi="Calibri"/>
          <w:sz w:val="22"/>
          <w:szCs w:val="22"/>
        </w:rPr>
        <w:t>critical" %}</w:t>
      </w:r>
      <w:r>
        <w:rPr>
          <w:rFonts w:eastAsia="ＭＳ 明朝" w:cs="" w:ascii="Calibri" w:hAnsi="Calibri"/>
          <w:b/>
          <w:bCs/>
          <w:color w:val="9933FF" w:themeShade="bf"/>
          <w:sz w:val="22"/>
          <w:szCs w:val="22"/>
          <w:lang w:val="en-US" w:eastAsia="en-US" w:bidi="ar-SA"/>
        </w:rPr>
        <w:t>Critical</w:t>
      </w:r>
      <w:r>
        <w:rPr>
          <w:rFonts w:ascii="Calibri" w:hAnsi="Calibri"/>
          <w:sz w:val="22"/>
          <w:szCs w:val="22"/>
        </w:rPr>
        <w:t>{% elif name == "high" %}</w:t>
      </w:r>
      <w:r>
        <w:rPr>
          <w:rFonts w:eastAsia="ＭＳ 明朝" w:cs="" w:ascii="Calibri" w:hAnsi="Calibri"/>
          <w:b/>
          <w:bCs/>
          <w:color w:val="FF0000"/>
          <w:sz w:val="22"/>
          <w:szCs w:val="22"/>
          <w:lang w:val="en-US" w:eastAsia="en-US" w:bidi="ar-SA"/>
        </w:rPr>
        <w:t>High</w:t>
      </w:r>
      <w:r>
        <w:rPr>
          <w:rFonts w:ascii="Calibri" w:hAnsi="Calibri"/>
          <w:sz w:val="22"/>
          <w:szCs w:val="22"/>
        </w:rPr>
        <w:t>{% elif name == "med" %}</w:t>
      </w:r>
      <w:r>
        <w:rPr>
          <w:rFonts w:eastAsia="ＭＳ 明朝" w:cs="" w:ascii="Calibri" w:hAnsi="Calibri"/>
          <w:b/>
          <w:color w:val="FF9900" w:themeShade="bf"/>
          <w:sz w:val="22"/>
          <w:szCs w:val="22"/>
          <w:lang w:val="en-US" w:eastAsia="en-US" w:bidi="ar-SA"/>
        </w:rPr>
        <w:t>Medium</w:t>
      </w:r>
      <w:r>
        <w:rPr>
          <w:rFonts w:ascii="Calibri" w:hAnsi="Calibri"/>
          <w:sz w:val="22"/>
          <w:szCs w:val="22"/>
        </w:rPr>
        <w:t>{% elif name == "low" %}</w:t>
      </w:r>
      <w:r>
        <w:rPr>
          <w:rFonts w:eastAsia="ＭＳ 明朝" w:cs="" w:ascii="Calibri" w:hAnsi="Calibri"/>
          <w:b/>
          <w:color w:val="00CC33"/>
          <w:sz w:val="22"/>
          <w:szCs w:val="22"/>
          <w:lang w:val="en-US" w:eastAsia="en-US" w:bidi="ar-SA"/>
        </w:rPr>
        <w:t>Low</w:t>
      </w:r>
      <w:r>
        <w:rPr>
          <w:rFonts w:ascii="Calibri" w:hAnsi="Calibri"/>
          <w:sz w:val="22"/>
          <w:szCs w:val="22"/>
        </w:rPr>
        <w:t>{% elif name == "info" %}</w:t>
      </w:r>
      <w:r>
        <w:rPr>
          <w:rFonts w:eastAsia="ＭＳ 明朝" w:cs="" w:ascii="Calibri" w:hAnsi="Calibri"/>
          <w:b/>
          <w:bCs/>
          <w:color w:val="66CCFF" w:themeTint="99"/>
          <w:sz w:val="22"/>
          <w:szCs w:val="22"/>
          <w:lang w:val="en-US" w:eastAsia="en-US" w:bidi="ar-SA"/>
        </w:rPr>
        <w:t>Informational</w:t>
      </w:r>
      <w:r>
        <w:rPr>
          <w:rFonts w:eastAsia="ＭＳ 明朝" w:cs="" w:ascii="Calibri" w:hAnsi="Calibri"/>
          <w:b w:val="false"/>
          <w:bCs w:val="false"/>
          <w:color w:val="00000A" w:themeTint="99"/>
          <w:sz w:val="22"/>
          <w:szCs w:val="22"/>
          <w:u w:val="none"/>
          <w:lang w:val="en-US" w:eastAsia="en-US" w:bidi="ar-SA"/>
        </w:rPr>
        <w:t>{% endif %}</w:t>
      </w:r>
      <w:r>
        <w:rPr>
          <w:rFonts w:ascii="Calibri" w:hAnsi="Calibri"/>
          <w:sz w:val="22"/>
          <w:szCs w:val="22"/>
        </w:rPr>
        <w:t>{% endmacro %}</w:t>
      </w:r>
      <w:r>
        <w:br w:type="page"/>
      </w:r>
    </w:p>
    <w:p>
      <w:pPr>
        <w:pStyle w:val="Heading1"/>
        <w:spacing w:before="114" w:after="114"/>
        <w:rPr>
          <w:rFonts w:ascii="Calibri" w:hAnsi="Calibri" w:eastAsia="ＭＳ ゴシック" w:cs="" w:cstheme="majorBidi" w:eastAsiaTheme="majorEastAsia"/>
          <w:b/>
          <w:b/>
          <w:bCs/>
          <w:color w:val="000000" w:themeShade="bf"/>
          <w:sz w:val="44"/>
          <w:szCs w:val="44"/>
          <w:lang w:val="en-US" w:eastAsia="en-US" w:bidi="ar-SA"/>
        </w:rPr>
      </w:pPr>
      <w:bookmarkStart w:id="2" w:name="__RefHeading___Toc587_1974154740"/>
      <w:bookmarkEnd w:id="2"/>
      <w:r>
        <w:rPr>
          <w:rFonts w:eastAsia="ＭＳ ゴシック" w:cs="" w:cstheme="majorBidi" w:eastAsiaTheme="majorEastAsia"/>
          <w:b/>
          <w:bCs/>
          <w:color w:val="000000" w:themeShade="bf"/>
          <w:sz w:val="44"/>
          <w:szCs w:val="44"/>
          <w:lang w:val="en-US" w:eastAsia="en-US" w:bidi="ar-SA"/>
        </w:rPr>
        <w:t>Summary of Findings</w:t>
      </w:r>
    </w:p>
    <w:tbl>
      <w:tblPr>
        <w:tblW w:w="8550" w:type="dxa"/>
        <w:jc w:val="left"/>
        <w:tblInd w:w="3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5678"/>
        <w:gridCol w:w="2159"/>
      </w:tblGrid>
      <w:tr>
        <w:trPr>
          <w:trHeight w:val="268" w:hRule="atLeast"/>
        </w:trPr>
        <w:tc>
          <w:tcPr>
            <w:tcW w:w="713" w:type="dxa"/>
            <w:tcBorders/>
            <w:shd w:fill="729FCF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5678" w:type="dxa"/>
            <w:tcBorders/>
            <w:shd w:fill="729FCF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159" w:type="dxa"/>
            <w:tcBorders/>
            <w:shd w:fill="729FCF" w:val="clear"/>
          </w:tcPr>
          <w:p>
            <w:pPr>
              <w:pStyle w:val="TableContents"/>
              <w:rPr/>
            </w:pPr>
            <w:r>
              <w:rPr/>
              <w:t>Severity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US"/>
        </w:rPr>
        <w:t>{% for  vuln  in vulns %}</w:t>
      </w:r>
    </w:p>
    <w:tbl>
      <w:tblPr>
        <w:tblW w:w="8458" w:type="dxa"/>
        <w:jc w:val="left"/>
        <w:tblInd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-2" w:type="dxa"/>
          <w:bottom w:w="29" w:type="dxa"/>
          <w:right w:w="29" w:type="dxa"/>
        </w:tblCellMar>
      </w:tblPr>
      <w:tblGrid>
        <w:gridCol w:w="691"/>
        <w:gridCol w:w="5666"/>
        <w:gridCol w:w="2101"/>
      </w:tblGrid>
      <w:tr>
        <w:trPr>
          <w:trHeight w:val="265" w:hRule="atLeast"/>
        </w:trPr>
        <w:tc>
          <w:tcPr>
            <w:tcW w:w="69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0"/>
                <w:szCs w:val="20"/>
                <w:u w:val="none"/>
                <w:lang w:val="en-US"/>
              </w:rPr>
              <w:t>{{vuln.id}}</w:t>
            </w:r>
          </w:p>
        </w:tc>
        <w:tc>
          <w:tcPr>
            <w:tcW w:w="566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0"/>
                <w:szCs w:val="20"/>
                <w:u w:val="none"/>
                <w:lang w:val="en-US"/>
              </w:rPr>
              <w:t>{{ vuln.name|e }}</w:t>
            </w:r>
          </w:p>
        </w:tc>
        <w:tc>
          <w:tcPr>
            <w:tcW w:w="21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0"/>
                <w:szCs w:val="20"/>
                <w:u w:val="none"/>
                <w:lang w:val="en-US"/>
              </w:rPr>
              <w:t>{{ severity(vuln.severity) 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lang w:val="en-US"/>
        </w:rPr>
        <w:t>{% endfor %}</w:t>
      </w:r>
      <w:r>
        <w:br w:type="page"/>
      </w:r>
    </w:p>
    <w:p>
      <w:pPr>
        <w:pStyle w:val="Heading1"/>
        <w:rPr>
          <w:rFonts w:ascii="Calibri" w:hAnsi="Calibri"/>
        </w:rPr>
      </w:pPr>
      <w:bookmarkStart w:id="3" w:name="__RefHeading___Toc589_1974154740"/>
      <w:bookmarkEnd w:id="3"/>
      <w:r>
        <w:rPr/>
        <w:t>Technical Summary</w:t>
      </w:r>
    </w:p>
    <w:p>
      <w:pPr>
        <w:pStyle w:val="Normal"/>
        <w:spacing w:lineRule="auto" w:line="240" w:before="0" w:after="0"/>
        <w:rPr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{%p for  vuln  in vulns %}</w:t>
      </w:r>
    </w:p>
    <w:tbl>
      <w:tblPr>
        <w:tblW w:w="8618" w:type="dxa"/>
        <w:jc w:val="left"/>
        <w:tblInd w:w="-77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-2" w:type="dxa"/>
          <w:bottom w:w="29" w:type="dxa"/>
          <w:right w:w="29" w:type="dxa"/>
        </w:tblCellMar>
      </w:tblPr>
      <w:tblGrid>
        <w:gridCol w:w="2342"/>
        <w:gridCol w:w="6275"/>
      </w:tblGrid>
      <w:tr>
        <w:trPr>
          <w:trHeight w:val="364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9999" w:val="clear"/>
            <w:tcMar>
              <w:left w:w="-2" w:type="dxa"/>
            </w:tcMar>
          </w:tcPr>
          <w:p>
            <w:pPr>
              <w:pStyle w:val="Normal"/>
              <w:spacing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Issue {{ vuln.id }}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999999" w:val="clear"/>
            <w:tcMar>
              <w:left w:w="-2" w:type="dxa"/>
            </w:tcMar>
          </w:tcPr>
          <w:p>
            <w:pPr>
              <w:pStyle w:val="VulnNam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eastAsia="ＭＳ 明朝" w:cs="" w:ascii="Calibri" w:hAnsi="Calibri" w:cstheme="minorBidi" w:eastAsiaTheme="minorEastAsia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{{ vuln.name|e }}</w:t>
            </w:r>
          </w:p>
        </w:tc>
      </w:tr>
      <w:tr>
        <w:trPr>
          <w:trHeight w:val="144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Cambria" w:hAnsi="Cambria" w:eastAsia="ＭＳ 明朝" w:cs=""/>
                <w:b/>
                <w:b/>
                <w:bCs/>
                <w:color w:val="000000" w:themeTint="99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Severity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/>
              </w:rPr>
              <w:t>{{ severity(vuln.severity) }}</w:t>
            </w:r>
          </w:p>
        </w:tc>
      </w:tr>
      <w:tr>
        <w:trPr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  <w:szCs w:val="22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Target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>{{ vuln.__target__|e }}</w:t>
            </w:r>
          </w:p>
        </w:tc>
      </w:tr>
      <w:tr>
        <w:trPr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ascii="Calibri" w:hAnsi="Calibri"/>
                <w:b w:val="false"/>
                <w:bCs w:val="false"/>
                <w:color w:val="808080"/>
                <w:sz w:val="18"/>
                <w:szCs w:val="18"/>
              </w:rPr>
              <w:t>Website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{{ vuln.__website__|e }}</w:t>
            </w:r>
          </w:p>
        </w:tc>
      </w:tr>
      <w:tr>
        <w:trPr>
          <w:trHeight w:val="247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/>
                <w:bCs/>
              </w:rPr>
            </w:pPr>
            <w:r>
              <w:rPr>
                <w:rFonts w:ascii="Calibri" w:hAnsi="Calibri"/>
                <w:b w:val="false"/>
                <w:bCs w:val="false"/>
                <w:color w:val="808080"/>
                <w:sz w:val="18"/>
                <w:szCs w:val="18"/>
              </w:rPr>
              <w:t xml:space="preserve">Ease of resolution 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{{ vuln.easeofresolution</w:t>
            </w:r>
            <w:bookmarkStart w:id="4" w:name="__DdeLink__218_1181253909"/>
            <w:r>
              <w:rPr>
                <w:rFonts w:ascii="Calibri" w:hAnsi="Calibri"/>
              </w:rPr>
              <w:t>|e</w:t>
            </w:r>
            <w:bookmarkEnd w:id="4"/>
            <w:r>
              <w:rPr>
                <w:rFonts w:ascii="Calibri" w:hAnsi="Calibri"/>
              </w:rPr>
              <w:t xml:space="preserve"> }}</w:t>
            </w:r>
          </w:p>
        </w:tc>
      </w:tr>
      <w:tr>
        <w:trPr>
          <w:trHeight w:val="383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  <w:szCs w:val="22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Impact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>{{ vuln.__impact__ or "---"}}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b/>
          <w:b/>
          <w:bCs/>
          <w:u w:val="single"/>
          <w:lang w:val="en-US"/>
        </w:rPr>
      </w:pPr>
      <w:r>
        <w:rPr>
          <w:rFonts w:ascii="Calibri" w:hAnsi="Calibri"/>
          <w:b/>
          <w:bCs/>
          <w:u w:val="single"/>
          <w:lang w:val="en-US"/>
        </w:rPr>
      </w:r>
    </w:p>
    <w:p>
      <w:pPr>
        <w:pStyle w:val="Normal"/>
        <w:spacing w:lineRule="auto" w:line="240" w:before="114" w:after="114"/>
        <w:jc w:val="left"/>
        <w:rPr>
          <w:rFonts w:ascii="Calibri" w:hAnsi="Calibri"/>
          <w:u w:val="none"/>
        </w:rPr>
      </w:pPr>
      <w:r>
        <w:rPr>
          <w:rFonts w:ascii="Calibri" w:hAnsi="Calibri"/>
          <w:b/>
          <w:bCs/>
          <w:u w:val="none"/>
          <w:lang w:val="en-US"/>
        </w:rPr>
        <w:t>Description</w:t>
      </w:r>
    </w:p>
    <w:p>
      <w:pPr>
        <w:pStyle w:val="Normal"/>
        <w:spacing w:lineRule="auto" w:line="240" w:before="0" w:after="0"/>
        <w:rPr>
          <w:rFonts w:ascii="Calibri" w:hAnsi="Calibri"/>
          <w:color w:val="666666"/>
          <w:sz w:val="20"/>
          <w:szCs w:val="20"/>
        </w:rPr>
      </w:pPr>
      <w:bookmarkStart w:id="5" w:name="__DdeLink__4785_1820240940"/>
      <w:bookmarkEnd w:id="5"/>
      <w:r>
        <w:rPr>
          <w:rFonts w:ascii="Calibri" w:hAnsi="Calibri"/>
          <w:color w:val="666666"/>
          <w:sz w:val="20"/>
          <w:szCs w:val="20"/>
          <w:lang w:val="en-US"/>
        </w:rPr>
        <w:t>{{ vuln.desc|e }}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vuln.data %}</w:t>
      </w:r>
    </w:p>
    <w:p>
      <w:pPr>
        <w:pStyle w:val="Normal"/>
        <w:spacing w:lineRule="auto" w:line="240" w:before="114" w:after="114"/>
        <w:rPr>
          <w:rFonts w:ascii="Calibri" w:hAnsi="Calibri" w:eastAsia="ＭＳ 明朝" w:cs="" w:cstheme="minorBidi" w:eastAsiaTheme="minorEastAsia"/>
          <w:b/>
          <w:b/>
          <w:bCs/>
          <w:color w:val="00000A"/>
          <w:sz w:val="22"/>
          <w:szCs w:val="22"/>
          <w:u w:val="none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Data</w:t>
      </w:r>
    </w:p>
    <w:p>
      <w:pPr>
        <w:pStyle w:val="Normal"/>
        <w:spacing w:lineRule="auto" w:line="240" w:before="0" w:after="0"/>
        <w:rPr>
          <w:rFonts w:ascii="Calibri" w:hAnsi="Calibri" w:eastAsia="ＭＳ 明朝" w:cs="" w:cstheme="minorBidi" w:eastAsiaTheme="minorEastAsia"/>
          <w:color w:val="666666"/>
          <w:sz w:val="20"/>
          <w:szCs w:val="20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color w:val="666666"/>
          <w:sz w:val="20"/>
          <w:szCs w:val="20"/>
          <w:lang w:val="en-US" w:eastAsia="en-US" w:bidi="ar-SA"/>
        </w:rPr>
        <w:t>{{ vuln.data|e }}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vuln.request %}</w:t>
      </w:r>
    </w:p>
    <w:p>
      <w:pPr>
        <w:pStyle w:val="Normal"/>
        <w:spacing w:lineRule="auto" w:line="240" w:before="114" w:after="200"/>
        <w:rPr>
          <w:rFonts w:ascii="Calibri" w:hAnsi="Calibri" w:eastAsia="ＭＳ 明朝" w:cs="" w:cstheme="minorBidi" w:eastAsiaTheme="minorEastAsia"/>
          <w:b/>
          <w:b/>
          <w:bCs/>
          <w:color w:val="00000A"/>
          <w:sz w:val="22"/>
          <w:szCs w:val="22"/>
          <w:u w:val="none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Request</w:t>
      </w:r>
    </w:p>
    <w:tbl>
      <w:tblPr>
        <w:tblW w:w="8640" w:type="dxa"/>
        <w:jc w:val="left"/>
        <w:tblInd w:w="-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200"/>
              <w:rPr>
                <w:i/>
                <w:i/>
                <w:iCs/>
                <w:sz w:val="16"/>
                <w:szCs w:val="16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/>
              </w:rPr>
              <w:t>{{ vuln.request|e 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vuln.evidence_subdoc%}</w:t>
      </w:r>
    </w:p>
    <w:p>
      <w:pPr>
        <w:pStyle w:val="Normal"/>
        <w:spacing w:lineRule="auto" w:line="240" w:before="114" w:after="114"/>
        <w:rPr>
          <w:rFonts w:ascii="Calibri" w:hAnsi="Calibri" w:eastAsia="ＭＳ 明朝" w:cs="" w:cstheme="minorBidi" w:eastAsiaTheme="minorEastAsia"/>
          <w:b/>
          <w:b/>
          <w:bCs/>
          <w:color w:val="00000A"/>
          <w:sz w:val="22"/>
          <w:szCs w:val="22"/>
          <w:u w:val="none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Evidence</w:t>
      </w:r>
    </w:p>
    <w:p>
      <w:pPr>
        <w:pStyle w:val="Normal"/>
        <w:spacing w:lineRule="auto" w:line="240" w:before="0" w:after="0"/>
        <w:rPr>
          <w:rFonts w:ascii="Calibri" w:hAnsi="Calibri" w:eastAsia="ＭＳ 明朝" w:cs="" w:cstheme="minorBidi" w:eastAsiaTheme="minorEastAsia"/>
          <w:color w:val="666666"/>
          <w:sz w:val="20"/>
          <w:szCs w:val="20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{{p vuln.evidence_subdoc}}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vuln.resolution %}</w:t>
      </w:r>
    </w:p>
    <w:p>
      <w:pPr>
        <w:pStyle w:val="Normal"/>
        <w:spacing w:lineRule="auto" w:line="240" w:before="114" w:after="114"/>
        <w:rPr>
          <w:rFonts w:ascii="Calibri" w:hAnsi="Calibri" w:eastAsia="ＭＳ 明朝" w:cs="" w:cstheme="minorBidi" w:eastAsiaTheme="minorEastAsia"/>
          <w:b/>
          <w:b/>
          <w:bCs/>
          <w:color w:val="00000A"/>
          <w:sz w:val="22"/>
          <w:szCs w:val="22"/>
          <w:u w:val="none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Resolution</w:t>
      </w:r>
    </w:p>
    <w:p>
      <w:pPr>
        <w:pStyle w:val="Normal"/>
        <w:spacing w:lineRule="auto" w:line="240" w:before="0" w:after="0"/>
        <w:rPr>
          <w:rFonts w:ascii="Calibri" w:hAnsi="Calibri" w:eastAsia="ＭＳ 明朝" w:cs="" w:cstheme="minorBidi" w:eastAsiaTheme="minorEastAsia"/>
          <w:b w:val="false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 vuln.resolution|e }}</w:t>
      </w:r>
    </w:p>
    <w:p>
      <w:pPr>
        <w:pStyle w:val="Normal"/>
        <w:spacing w:lineRule="auto" w:line="240" w:before="0" w:after="0"/>
        <w:rPr>
          <w:b/>
          <w:b/>
          <w:bCs/>
          <w:u w:val="singl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vuln.refs %}</w:t>
      </w:r>
    </w:p>
    <w:p>
      <w:pPr>
        <w:pStyle w:val="Normal"/>
        <w:spacing w:lineRule="auto" w:line="240" w:before="114" w:after="114"/>
        <w:rPr>
          <w:lang w:val="en-US"/>
        </w:rPr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References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lang w:val="en-US"/>
        </w:rPr>
        <w:t>{% for ref in vuln.refs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eastAsia="ＭＳ 明朝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 ref|e }}</w:t>
      </w:r>
      <w:r>
        <w:rPr>
          <w:rFonts w:ascii="Calibri" w:hAnsi="Calibri"/>
          <w:lang w:val="en-US"/>
        </w:rPr>
        <w:t>{% endfor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{%p endfor %}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Lucida Sans Unicode" w:cs="Bitstream Vera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overflowPunct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/>
      <w:keepLines/>
      <w:tabs>
        <w:tab w:val="right" w:pos="8640" w:leader="dot"/>
      </w:tabs>
      <w:bidi w:val="0"/>
      <w:spacing w:before="480" w:after="0"/>
      <w:jc w:val="left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0000" w:themeShade="bf"/>
      <w:sz w:val="44"/>
      <w:szCs w:val="44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link w:val="Ttulo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decuerpoCar" w:customStyle="1">
    <w:name w:val="Texto de cuerpo Car"/>
    <w:basedOn w:val="DefaultParagraphFont"/>
    <w:link w:val="Textodecuerpo"/>
    <w:uiPriority w:val="99"/>
    <w:qFormat/>
    <w:rsid w:val="00aa1d8d"/>
    <w:rPr/>
  </w:style>
  <w:style w:type="character" w:styleId="Textodecuerpo2Car" w:customStyle="1">
    <w:name w:val="Texto de cuerpo 2 Car"/>
    <w:basedOn w:val="DefaultParagraphFont"/>
    <w:link w:val="Textodecuerpo2"/>
    <w:uiPriority w:val="99"/>
    <w:qFormat/>
    <w:rsid w:val="00aa1d8d"/>
    <w:rPr/>
  </w:style>
  <w:style w:type="character" w:styleId="Textodecuerpo3Car" w:customStyle="1">
    <w:name w:val="Texto de cuerpo 3 Car"/>
    <w:basedOn w:val="DefaultParagraphFont"/>
    <w:link w:val="Textodecuerpo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Cita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intensaCar" w:customStyle="1">
    <w:name w:val="Cita intensa Car"/>
    <w:basedOn w:val="DefaultParagraphFont"/>
    <w:link w:val="Cita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1Car" w:customStyle="1">
    <w:name w:val="H1 Car"/>
    <w:basedOn w:val="DefaultParagraphFont"/>
    <w:link w:val="H1"/>
    <w:qFormat/>
    <w:rsid w:val="00101642"/>
    <w:rPr>
      <w:rFonts w:ascii="Calibri" w:hAnsi="Calibri"/>
      <w:b/>
      <w:sz w:val="80"/>
    </w:rPr>
  </w:style>
  <w:style w:type="character" w:styleId="H2Car" w:customStyle="1">
    <w:name w:val="H2 Car"/>
    <w:basedOn w:val="DefaultParagraphFont"/>
    <w:link w:val="H2"/>
    <w:qFormat/>
    <w:rsid w:val="00101642"/>
    <w:rPr>
      <w:b/>
      <w:sz w:val="52"/>
    </w:rPr>
  </w:style>
  <w:style w:type="character" w:styleId="H3Car" w:customStyle="1">
    <w:name w:val="H3 Car"/>
    <w:basedOn w:val="DefaultParagraphFont"/>
    <w:link w:val="H3"/>
    <w:qFormat/>
    <w:rsid w:val="00101642"/>
    <w:rPr>
      <w:rFonts w:ascii="Calibri" w:hAnsi="Calibri"/>
      <w:color w:val="548DD4" w:themeColor="text2" w:themeTint="99"/>
      <w:sz w:val="28"/>
    </w:rPr>
  </w:style>
  <w:style w:type="character" w:styleId="H4Car" w:customStyle="1">
    <w:name w:val="H4 Car"/>
    <w:basedOn w:val="DefaultParagraphFont"/>
    <w:link w:val="H4"/>
    <w:qFormat/>
    <w:rsid w:val="00101642"/>
    <w:rPr>
      <w:rFonts w:ascii="Calibri" w:hAnsi="Calibri"/>
      <w:b/>
      <w:sz w:val="24"/>
    </w:rPr>
  </w:style>
  <w:style w:type="character" w:styleId="H5Car" w:customStyle="1">
    <w:name w:val="H5 Car"/>
    <w:basedOn w:val="DefaultParagraphFont"/>
    <w:link w:val="H5"/>
    <w:qFormat/>
    <w:rsid w:val="00101642"/>
    <w:rPr>
      <w:rFonts w:ascii="Calibri" w:hAnsi="Calibri"/>
      <w:b/>
      <w:color w:val="17365D" w:themeColor="text2" w:themeShade="bf"/>
    </w:rPr>
  </w:style>
  <w:style w:type="character" w:styleId="Titre3Car">
    <w:name w:val="Titre 3 Car"/>
    <w:basedOn w:val="DefaultParagraphFont"/>
    <w:qFormat/>
    <w:rPr>
      <w:rFonts w:ascii="Cambria" w:hAnsi="Cambria" w:eastAsia="DejaVu Sans" w:cs="DejaVu Sans"/>
      <w:b/>
      <w:bCs/>
      <w:color w:val="4F81BD"/>
    </w:rPr>
  </w:style>
  <w:style w:type="character" w:styleId="Titre2Car">
    <w:name w:val="Titre 2 Car"/>
    <w:basedOn w:val="DefaultParagraphFont"/>
    <w:qFormat/>
    <w:rPr>
      <w:rFonts w:ascii="Cambria" w:hAnsi="Cambria" w:eastAsia="DejaVu Sans" w:cs="DejaVu Sans"/>
      <w:b/>
      <w:bCs/>
      <w:color w:val="4F81BD"/>
      <w:sz w:val="26"/>
      <w:szCs w:val="26"/>
    </w:rPr>
  </w:style>
  <w:style w:type="character" w:styleId="Titre1Car">
    <w:name w:val="Titre 1 Car"/>
    <w:basedOn w:val="DefaultParagraphFont"/>
    <w:qFormat/>
    <w:rPr>
      <w:rFonts w:ascii="Cambria" w:hAnsi="Cambria" w:eastAsia="DejaVu Sans" w:cs="DejaVu Sans"/>
      <w:b/>
      <w:bCs/>
      <w:color w:val="365F91"/>
      <w:sz w:val="28"/>
      <w:szCs w:val="28"/>
    </w:rPr>
  </w:style>
  <w:style w:type="character" w:styleId="PieddepageCar">
    <w:name w:val="Pied de page Car"/>
    <w:basedOn w:val="DefaultParagraphFont"/>
    <w:qFormat/>
    <w:rPr/>
  </w:style>
  <w:style w:type="character" w:styleId="EntteCar">
    <w:name w:val="En-tête Car"/>
    <w:basedOn w:val="DefaultParagraphFont"/>
    <w:qFormat/>
    <w:rPr/>
  </w:style>
  <w:style w:type="character" w:styleId="TitreCar">
    <w:name w:val="Titre Car"/>
    <w:basedOn w:val="DefaultParagraphFont"/>
    <w:qFormat/>
    <w:rPr>
      <w:rFonts w:ascii="Cambria" w:hAnsi="Cambria" w:eastAsia="DejaVu Sans" w:cs="DejaVu Sans"/>
      <w:color w:val="17365D"/>
      <w:spacing w:val="5"/>
      <w:sz w:val="52"/>
      <w:szCs w:val="5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2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Cambria" w:hAnsi="Cambria" w:cs="OpenSymbol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ambria" w:hAnsi="Cambria" w:cs="OpenSymbol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Cambria" w:hAnsi="Cambria" w:cs="OpenSymbol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Cambria" w:hAnsi="Cambria" w:cs="OpenSymbol"/>
      <w:sz w:val="2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Cambria" w:hAnsi="Cambria" w:cs="OpenSymbol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Cambria" w:hAnsi="Cambria" w:cs="OpenSymbol"/>
      <w:sz w:val="22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208">
    <w:name w:val="ListLabel 208"/>
    <w:qFormat/>
    <w:rPr>
      <w:rFonts w:ascii="Cambria" w:hAnsi="Cambria" w:cs="OpenSymbol"/>
      <w:sz w:val="2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Body Text"/>
    <w:basedOn w:val="Normal"/>
    <w:link w:val="Textodecuerpo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fc693f"/>
    <w:pPr>
      <w:widowControl/>
      <w:overflowPunct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decuerpo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decuerpo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Confidentiality" w:customStyle="1">
    <w:name w:val="Confidentiality"/>
    <w:basedOn w:val="Normal"/>
    <w:qFormat/>
    <w:rsid w:val="00640197"/>
    <w:pPr>
      <w:bidi w:val="0"/>
      <w:jc w:val="left"/>
    </w:pPr>
    <w:rPr>
      <w:rFonts w:ascii="Calibri" w:hAnsi="Calibri"/>
      <w:color w:val="808080"/>
      <w:sz w:val="16"/>
    </w:rPr>
  </w:style>
  <w:style w:type="paragraph" w:styleId="Coverparagraph" w:customStyle="1">
    <w:name w:val="Coverparagraph"/>
    <w:basedOn w:val="Normal"/>
    <w:qFormat/>
    <w:rsid w:val="00640197"/>
    <w:pPr>
      <w:jc w:val="center"/>
    </w:pPr>
    <w:rPr>
      <w:sz w:val="20"/>
    </w:rPr>
  </w:style>
  <w:style w:type="paragraph" w:styleId="Vulncritical" w:customStyle="1">
    <w:name w:val="Vulncritical"/>
    <w:basedOn w:val="Normal"/>
    <w:qFormat/>
    <w:rsid w:val="00640197"/>
    <w:pPr/>
    <w:rPr>
      <w:b/>
      <w:color w:val="5F497A" w:themeColor="accent4" w:themeShade="bf"/>
      <w:sz w:val="28"/>
    </w:rPr>
  </w:style>
  <w:style w:type="paragraph" w:styleId="Vulnhigh" w:customStyle="1">
    <w:name w:val="Vulnhigh"/>
    <w:basedOn w:val="Normal"/>
    <w:qFormat/>
    <w:rsid w:val="00640197"/>
    <w:pPr/>
    <w:rPr>
      <w:b/>
      <w:color w:val="FF0000"/>
      <w:sz w:val="28"/>
    </w:rPr>
  </w:style>
  <w:style w:type="paragraph" w:styleId="Vulninfo" w:customStyle="1">
    <w:name w:val="Vulninfo"/>
    <w:basedOn w:val="Normal"/>
    <w:qFormat/>
    <w:rsid w:val="00640197"/>
    <w:pPr/>
    <w:rPr>
      <w:b/>
      <w:color w:val="548DD4" w:themeColor="text2" w:themeTint="99"/>
      <w:sz w:val="28"/>
    </w:rPr>
  </w:style>
  <w:style w:type="paragraph" w:styleId="Vulnlow" w:customStyle="1">
    <w:name w:val="Vulnlow"/>
    <w:basedOn w:val="Vulncritical"/>
    <w:qFormat/>
    <w:rsid w:val="001c5fb6"/>
    <w:pPr/>
    <w:rPr>
      <w:color w:val="008000"/>
    </w:rPr>
  </w:style>
  <w:style w:type="paragraph" w:styleId="Vulnmed" w:customStyle="1">
    <w:name w:val="Vulnmed"/>
    <w:basedOn w:val="Vulncritical"/>
    <w:qFormat/>
    <w:rsid w:val="00801a92"/>
    <w:pPr/>
    <w:rPr>
      <w:color w:val="E36C0A" w:themeColor="accent6" w:themeShade="bf"/>
    </w:rPr>
  </w:style>
  <w:style w:type="paragraph" w:styleId="Vulnunclassified" w:customStyle="1">
    <w:name w:val="Vulnunclassified"/>
    <w:basedOn w:val="Vulncritical"/>
    <w:qFormat/>
    <w:rsid w:val="00801a92"/>
    <w:pPr/>
    <w:rPr>
      <w:color w:val="808080" w:themeColor="background1" w:themeShade="80"/>
    </w:rPr>
  </w:style>
  <w:style w:type="paragraph" w:styleId="H1" w:customStyle="1">
    <w:name w:val="H1"/>
    <w:basedOn w:val="Normal"/>
    <w:link w:val="H1Car"/>
    <w:qFormat/>
    <w:rsid w:val="00101642"/>
    <w:pPr>
      <w:jc w:val="center"/>
    </w:pPr>
    <w:rPr>
      <w:rFonts w:ascii="Calibri" w:hAnsi="Calibri"/>
      <w:b/>
      <w:sz w:val="80"/>
    </w:rPr>
  </w:style>
  <w:style w:type="paragraph" w:styleId="H2" w:customStyle="1">
    <w:name w:val="H2"/>
    <w:basedOn w:val="Normal"/>
    <w:link w:val="H2Car"/>
    <w:qFormat/>
    <w:rsid w:val="00101642"/>
    <w:pPr>
      <w:jc w:val="center"/>
    </w:pPr>
    <w:rPr>
      <w:b/>
      <w:sz w:val="52"/>
    </w:rPr>
  </w:style>
  <w:style w:type="paragraph" w:styleId="H3" w:customStyle="1">
    <w:name w:val="H3"/>
    <w:basedOn w:val="Normal"/>
    <w:link w:val="H3Car"/>
    <w:qFormat/>
    <w:rsid w:val="00101642"/>
    <w:pPr>
      <w:jc w:val="center"/>
    </w:pPr>
    <w:rPr>
      <w:rFonts w:ascii="Calibri" w:hAnsi="Calibri"/>
      <w:color w:val="548DD4" w:themeColor="text2" w:themeTint="99"/>
      <w:sz w:val="28"/>
    </w:rPr>
  </w:style>
  <w:style w:type="paragraph" w:styleId="H4" w:customStyle="1">
    <w:name w:val="H4"/>
    <w:basedOn w:val="Normal"/>
    <w:link w:val="H4Car"/>
    <w:qFormat/>
    <w:rsid w:val="00101642"/>
    <w:pPr>
      <w:jc w:val="center"/>
    </w:pPr>
    <w:rPr>
      <w:rFonts w:ascii="Calibri" w:hAnsi="Calibri"/>
      <w:b/>
      <w:sz w:val="24"/>
    </w:rPr>
  </w:style>
  <w:style w:type="paragraph" w:styleId="H5" w:customStyle="1">
    <w:name w:val="H5"/>
    <w:basedOn w:val="Normal"/>
    <w:link w:val="H5Car"/>
    <w:qFormat/>
    <w:rsid w:val="00101642"/>
    <w:pPr>
      <w:bidi w:val="0"/>
      <w:spacing w:before="29" w:after="115"/>
      <w:jc w:val="left"/>
    </w:pPr>
    <w:rPr>
      <w:rFonts w:ascii="Calibri" w:hAnsi="Calibri"/>
      <w:b/>
      <w:color w:val="0066FF" w:themeShade="bf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hd w:val="clear" w:fill="999999"/>
      <w:bidi w:val="0"/>
      <w:spacing w:before="0" w:after="0"/>
      <w:jc w:val="center"/>
    </w:pPr>
    <w:rPr>
      <w:rFonts w:ascii="Calibri" w:hAnsi="Calibri"/>
      <w:b/>
      <w:bCs/>
      <w:color w:val="FFFFFF"/>
      <w:sz w:val="22"/>
      <w:szCs w:val="22"/>
    </w:rPr>
  </w:style>
  <w:style w:type="paragraph" w:styleId="TableHeading">
    <w:name w:val="Table Heading"/>
    <w:basedOn w:val="TableContents"/>
    <w:qFormat/>
    <w:pPr>
      <w:shd w:val="clear" w:fill="729FCF"/>
      <w:bidi w:val="0"/>
      <w:jc w:val="left"/>
    </w:pPr>
    <w:rPr/>
  </w:style>
  <w:style w:type="paragraph" w:styleId="PreformattedText">
    <w:name w:val="Preformatted Text"/>
    <w:basedOn w:val="Normal"/>
    <w:qFormat/>
    <w:pPr/>
    <w:rPr/>
  </w:style>
  <w:style w:type="paragraph" w:styleId="IndexHeading">
    <w:name w:val="Index Heading"/>
    <w:basedOn w:val="Heading"/>
    <w:pPr/>
    <w:rPr/>
  </w:style>
  <w:style w:type="paragraph" w:styleId="Index1">
    <w:name w:val="Index 1"/>
    <w:basedOn w:val="Index"/>
    <w:pPr/>
    <w:rPr/>
  </w:style>
  <w:style w:type="paragraph" w:styleId="Index2">
    <w:name w:val="Index 2"/>
    <w:basedOn w:val="Index"/>
    <w:pPr/>
    <w:rPr/>
  </w:style>
  <w:style w:type="paragraph" w:styleId="Index3">
    <w:name w:val="Index 3"/>
    <w:basedOn w:val="Index"/>
    <w:pPr/>
    <w:rPr/>
  </w:style>
  <w:style w:type="paragraph" w:styleId="TOAHeading">
    <w:name w:val="TOA Heading"/>
    <w:basedOn w:val="Heading"/>
    <w:qFormat/>
    <w:pPr/>
    <w:rPr/>
  </w:style>
  <w:style w:type="paragraph" w:styleId="VulnName">
    <w:name w:val="VulnName"/>
    <w:qFormat/>
    <w:pPr>
      <w:widowControl/>
      <w:bidi w:val="0"/>
      <w:spacing w:before="0" w:after="0"/>
      <w:jc w:val="left"/>
    </w:pPr>
    <w:rPr>
      <w:rFonts w:ascii="DejaVu Serif" w:hAnsi="DejaVu Serif" w:eastAsia="Lucida Sans Unicode" w:cs="Bitstream Vera Sans"/>
      <w:color w:val="00000A"/>
      <w:sz w:val="22"/>
      <w:szCs w:val="24"/>
      <w:lang w:val="en-US" w:eastAsia="zh-CN" w:bidi="hi-IN"/>
    </w:rPr>
  </w:style>
  <w:style w:type="paragraph" w:styleId="Contents1">
    <w:name w:val="TOC 1"/>
    <w:basedOn w:val="Index"/>
    <w:pPr>
      <w:widowControl/>
      <w:shd w:val="clear" w:fill="FFFFFF"/>
      <w:tabs>
        <w:tab w:val="right" w:pos="8640" w:leader="dot"/>
      </w:tabs>
      <w:bidi w:val="0"/>
      <w:jc w:val="left"/>
    </w:pPr>
    <w:rPr>
      <w:rFonts w:ascii="Calibri" w:hAnsi="Calibri"/>
      <w:highlight w:val="whit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an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n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n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n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n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n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n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n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n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n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n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n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n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n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n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n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n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n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n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n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n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n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n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multicolor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multicolor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multicolor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ulticolor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multicolor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multicolor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multicolor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multicolor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multicolor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multicolor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ulticolor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ulticolor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ulticolor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ulticolor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ulticolor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5F4FA0-1305-C546-9B7B-F8736EDC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Application>LibreOffice/5.2.4.2.0$Linux_X86_64 LibreOffice_project/20m0$Build-2</Application>
  <Pages>5</Pages>
  <Words>292</Words>
  <Characters>1815</Characters>
  <CharactersWithSpaces>2039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2015-04-06T15:53:00Z</dcterms:created>
  <dc:creator>python-docx</dc:creator>
  <dc:description>generated by python-docx</dc:description>
  <dc:language>en-US</dc:language>
  <cp:lastModifiedBy/>
  <dcterms:modified xsi:type="dcterms:W3CDTF">2017-02-07T14:29:12Z</dcterms:modified>
  <cp:revision>440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